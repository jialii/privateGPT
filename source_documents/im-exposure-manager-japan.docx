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 Exposure Manager Japan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AANAProducts &gt;RiskÂ Suite &gt;IM Exposure Manager Japanè¦å¶ãéµå®ããããã«IMãç°¡åã«è¨ç®ããç§åãå®¹æã«IM Exposure Managerãã¢ãäºç´ãããã¢ãäºç´ããæ¥­çæ¨æºã®ã½ãªã¥ã¼ã·ã§ã³UMRã¸ã®å¯¾å¿ããµãã¼ãIM Exposure Manager (IMEM)ã¯ãè¨¼æ éè¦å¶ã¸ã®å¯¾å¿ãæ¯æ´ãã¾ããIMEMã¯ãæ¨æºçãªè¨ç®ãç§åãããã³è¨¼æ éãã­ã»ã¹ã®ã¹ãã¬ã¼ãã¹ã«ã¼ãæä¾ãããã¨ã§ãç´äºã®åé¿ã¨è§£æ±ºãæ¯æ´ããæ¥­åå¹çãé«ãã¾ããProducts &gt;RiskÂ Suite &gt;IM Exposure Manager Japanè¦å¶ãéµå®ããããã«IMãç°¡åã«è¨ç®ããç§åãå®¹æã«IM Exposure Managerãã¢ãäºç´ããæ¥­çæ¨æºã®ã½ãªã¥ã¼ã·ã§ã³UMRã¸ã®å¯¾å¿ããµãã¼ãIM Exposure Manager (IMEM)ã¯ãè¨¼æ éè¦å¶ã¸ã®å¯¾å¿ãæ¯æ´ãã¾ããIMEMã¯ãæ¨æºçãªè¨ç®ãç§åãããã³è¨¼æ éãã­ã»ã¹ã®ã¹ãã¬ã¼ãã¹ã«ã¼ãæä¾ãããã¨ã§ãç´äºã®åé¿ã¨è§£æ±ºãæ¯æ´ããæ¥­åå¹çãé«ãã¾ããæ¢ã«IMEMãæ´»â½¤ãã¦IMã®ã¨ã¯ã¹ãã¼ã¸ã£ã¼ãç®¡çãã¦ããå¤ãã®ä¼æ¥­ã«åæµããæ¥­çã®ãã¹ãã»ãã©ã¯ãã£ã¹ã«åå ãã¦ãã ããã2016å¹´9â½ã«éå§ãããå¤åè¨¼æ â¾¦ã¨å½åè¨¼æ â¾¦ã®æ°ã«ã¼ã«ã¨ããå½¢ã§ãä¸çã®OTCâ¾®ä¸­å¤®æ¸ç®ããªããã£ãå¸å ´ã«â¼¤ããªå¤åãè¨ªãã¾ãããå½åè¨¼æ éãå½äºèéã§ã°ã­ã¹ãã¼ã¹ã§å¾´åããåå¥å£åº§ã§ä¿æããå¿è¦ãããæ¿èªãããã¢ãã«ï¼ISDA SIMMâ¢* ãªã©ï¼ã¾ãã¯äºåã«å®ç¾©ãããæ¨æºè¡¨ã«åºã¥ãã¦å®è¡ããããã¼ã¸ã³è¨ç®è¦å¶å½å±ã®ç£è¦ãå ±åç¾©åãç´äºã«å¯¾ããç½°åã®å¼·åIMEMã¯ãè¦å¶ãéµå®ããç´äºãåé¿ããè§£æ±ºããæ¨æºçãªè¨ç®ãåè§£ãããã³ãã¼ã¸ã³ãã­ã»ã¹ã®STPãæä¾ãããã¨ã«ãããæ¥­åå¹çãåä¸ãããæ¥­çã®è¦ä»¶ããçã¾ãã¾ãããâå½åè¨¼æ éç§åã®ããã®æ¥­çæ¨æºIM Exposure Manager (IMEM)ã¯ãè¨¼æ éè¦å¶ã¸ã®å¯¾å¿ãæ¯æ´ãã¾ããIMEMã¯ãæ¨æºçãªè¨ç®ãç§åãããã³è¨¼æ éãã­ã»ã¹ã®ã¹ãã¬ã¼ãã¹ã«ã¼ãæä¾ãããã¨ã§ãç´äºã®åé¿ã¨è§£æ±ºãæ¯æ´ããæ¥­åå¹çãé«ãã¾ããæ¢ã«IMEMãæ´»â½¤ãã¦IMã®ã¨ã¯ã¹ãã¼ã¸ã£ã¼ãç®¡çãã¦ããå¤ãã®ä¼æ¥­ã«åæµããæ¥­çã®ãã¹ãã»ãã©ã¯ãã£ã¹ã«åå ãã¦ãã ããã2016å¹´9â½ã«éå§ãããå¤åè¨¼æ â¾¦ã¨å½åè¨¼æ â¾¦ã®æ°ã«ã¼ã«ã¨ããå½¢ã§ãä¸çã®OTCâ¾®ä¸­å¤®æ¸ç®ããªããã£ãå¸å ´ã«â¼¤ããªå¤åãè¨ªãã¾ãããå½åè¨¼æ éãå½äºèéã§ã°ã­ã¹ãã¼ã¹ã§å¾´åããåå¥å£åº§ã§ä¿æããå¿è¦ãããæ¿èªãããã¢ãã«ï¼ISDA SIMMâ¢* ãªã©ï¼ã¾ãã¯äºåã«å®ç¾©ãããæ¨æºè¡¨ã«åºã¥ãã¦å®è¡ããããã¼ã¸ã³è¨ç®è¦å¶å½å±ã®ç£è¦ãå ±åç¾©åãç´äºã«å¯¾ããç½°åã®å¼·åIMEMã¯ãè¦å¶ãéµå®ããç´äºãåé¿ããè§£æ±ºããæ¨æºçãªè¨ç®ãåè§£ãããã³ãã¼ã¸ã³ãã­ã»ã¹ã®STPãæä¾ãããã¨ã«ãããæ¥­åå¹çãåä¸ãããæ¥­çã®è¦ä»¶ããçã¾ãã¾ãããâDiscover moreProud winners of FTF Awards Best Compliance Solution 2022ä¸åçã«è¨ç®ããã å½åè¨¼æ éã¨ã¯ã¹ãã¼ã¸ã£ã¼ï¼ISDA SIMMâ¢ã¨æ¨æºè¡¨)å½åè¨¼æ éã¨ã¯ã¹ãã¼ã¸ã£ã¼ã¯å±éã®ãã©ãããã©ã¼ã ã§è¨ç®ãããè¦å¶å¯¾è±¡ã¨ãªãä¼æ¥­ã®ã°ã­ã¼ãã«ã»ã³ãã¥ããã£ã¨ãã¦å©ç¨ããã¦ãã¾ããå½åè¨¼æ éã¨ã¯ã¹ãã¼ã¸ã£ã¼ã¨æå¿åº¦ã®ç§åã¨ã¯ã¹ãã¼ã¸ã£ã¼ã®å·®ç°ã®åå ãçªãæ­¢ããè¿éãªè§£æ±ºãå³ãã¾ããå¥ç´ã«åºã¥ãããã¹ã¦ã®ç¸ææ¹ã¨ã®ç§åçµæã®å·®ç°ã®ä¸»å ã®åé¡Exposure SummariesãIM TreeãDifference Attributionãªã©ãè¤æ°ã®ãã¼ã¿ã°ã«ã¼ãã«ç°¡åã«ã¢ã¯ã»ã¹ã§ãã¾ããæ¥ä¸­ã®CRIFåæåºãåæ ãã¦ã¨ã¯ã¹ãã¼ã¸ã£ã¼ã¨å·®é¡ãåè¨ç®ã¨ã©ã¼ãä¿®æ­£ãããCommon Risk Interchange File (CRIF)ãåæåºãããéã«ãã¨ã¯ã¹ãã¼ã¸ã£ã¼ã®éãããªã¢ã«ã¿ã¤ã ã«è§£æ±ºãã¾ããDownload PDFPDFããã¦ã³ã­ã¼ãShare thiså±æãã</w:t>
        <w:br/>
        <w:br/>
        <w:t>Product suites you might be interested inä»ã®ãµã¼ãã¹ã¯ãã¡ãIM Exposure Manager &gt;Margin Manager &gt; Collateral Manager &gt;Agreement Manager &gt; View our Risk Suite &gt;View our Data Suite&gt; View our Workflow Suite &gt;View our Agreement Suite &gt; $3,650åååæãã¨ã®å¹³åã¨ã¯ã¹ãã¼ã¸ã£ã¼é99.5%IMEMãä½¿ç¨ãã¦ããUMRè¦å¶å¯¾è±¡ä¼æ¥­æ°45.6ç¾ä¸ä»¶IMã®å¹´éåå¼æ°50,000ä»¶CSAã®å¹´éå¥ç´æ°*figures quoted based on LIKEZERO dataä¸»ãªã¡ãªããå½åè¨¼æ éç§åã®ããã®æ¥­çæ¨æºä¸åçã«è¨ç®ããã å½åè¨¼æ éã¨ã¯ã¹ãã¼ã¸ã£ã¼ï¼ISDA SIMMâ¢ã¨æ¨æºè¡¨)å½åè¨¼æ éã¨ã¯ã¹ãã¼ã¸ã£ã¼ã¨æå¿åº¦ã®ç§åå¥ç´ã«åºã¥ãããã¹ã¦ã®ç¸ææ¹ã¨ã®ç§åçµæã®å·®ç°ã®ä¸»å ã®åé¡æ¥ä¸­ã®CRIFåæåºãåæ ãã¦ã¨ã¯ã¹ãã¼ã¸ã£ã¼ã¨å·®é¡ãåè¨ç®ã»ã­ã¥ã¢ãªãã¼ã¿ãã©ãããã©ã¼ã ã§æå¤§éã®å¶å¾¡ä¸åçã«è¨ç®ããã å½åè¨¼æ éã¨ã¯ã¹ãã¼ã¸ã£ã¼ï¼ISDA SIMMâ¢ã¨æ¨æºè¡¨)å½åè¨¼æ éã¨ã¯ã¹ãã¼ã¸ã£ã¼ã¯å±éã®ãã©ãããã©ã¼ã ã§è¨ç®ãããè¦å¶å¯¾è±¡ã¨ãªãä¼æ¥­ã®ã°ã­ã¼ãã«ã»ã³ãã¥ããã£ã¨ãã¦å©ç¨ããã¦ãã¾ããå½åè¨¼æ éã¨ã¯ã¹ãã¼ã¸ã£ã¼ã¨æå¿åº¦ã®ç§åã¨ã¯ã¹ãã¼ã¸ã£ã¼ã®å·®ç°ã®åå ãçªãæ­¢ããè¿éãªè§£æ±ºãå³ãã¾ããå¥ç´ã«åºã¥ãããã¹ã¦ã®ç¸ææ¹ã¨ã®ç§åçµæã®å·®ç°ã®ä¸»å ã®åé¡Exposure SummariesãIM TreeãDifference Attributionãªã©ãè¤æ°ã®ãã¼ã¿ã°ã«ã¼ãã«ç°¡åã«ã¢ã¯ã»ã¹ã§ãã¾ããæ¥ä¸­ã®CRIFåæåºãåæ ãã¦ã¨ã¯ã¹ãã¼ã¸ã£ã¼ã¨å·®é¡ãåè¨ç®ã¨ã©ã¼ãä¿®æ­£ãããCommon Risk Interchange File (CRIF)ãåæåºãããéã«ãã¨ã¯ã¹ãã¼ã¸ã£ã¼ã®éãããªã¢ã«ã¿ã¤ã ã«è§£æ±ºãã¾ããã»ã­ã¥ã¢ãªãã¼ã¿ãã©ãããã©ã¼ã ã§æå¤§éã®å¶å¾¡IMè¦å¶å¯¾è±¡ã®ã«ã¦ã³ã¿ã¼ãã¼ãã£ãåå ããã¬ã¸ãªã¨ã³ã¹ãªæ¥­çæ¨æºã®ãã©ãããã©ã¼ã View Factsheet &gt; Learn more &gt; View Factsheet &gt; ä¸»ãªã¡ãªããå½åè¨¼æ éç§åã®ããã®æ¥­çæ¨æº1.ä¸åçã«è¨ç®ããã å½åè¨¼æ éã¨ã¯ã¹ãã¼ã¸ã£ã¼ï¼ISDA SIMMâ¢ã¨æ¨æºè¡¨)å½åè¨¼æ éã¨ã¯ã¹ãã¼ã¸ã£ã¼ã¯å±éã®ãã©ãããã©ã¼ã ã§è¨ç®ãããè¦å¶å¯¾è±¡ã¨ãªãä¼æ¥­ã®ã°ã­ã¼ãã«ã»ã³ãã¥ããã£ã¨ãã¦å©ç¨ããã¦ãã¾ããExplore Digitization &gt; 2.å½åè¨¼æ éã¨ã¯ã¹ãã¼ã¸ã£ã¼ã¨æå¿åº¦ã®ç§åã¨ã¯ã¹ãã¼ã¸ã£ã¼ã®å·®ç°ã®åå ãçªãæ­¢ããè¿éãªè§£æ±ºãå³ãã¾ããExplore Agreement Manager &gt; 3.å¥ç´ã«åºã¥ãããã¹ã¦ã®ç¸ææ¹ã¨ã®ç§åçµæã®å·®ç°ã®ä¸»å ã®åé¡Exposure SummariesãIM TreeãDifference Attributionãªã©ãè¤æ°ã®ãã¼ã¿ã°ã«ã¼ãã«ç°¡åã«ã¢ã¯ã»ã¹ã§ãã¾ããView Factsheet &gt; 4.æ¥ä¸­ã®CRIFåæåºãåæ ãã¦ã¨ã¯ã¹ãã¼ã¸ã£ã¼ã¨å·®é¡ãåè¨ç®ã¨ã©ã¼ãä¿®æ­£ãããCommon Risk Interchange File (CRIF)ãåæåºãããéã«ãã¨ã¯ã¹ãã¼ã¸ã£ã¼ã®éãããªã¢ã«ã¿ã¤ã ã«è§£æ±ºãã¾ããView Factsheet &gt; 5.ã»ã­ã¥ã¢ãªãã¼ã¿ãã©ãããã©ã¼ã ã§æå¤§éã®å¶å¾¡IMè¦å¶å¯¾è±¡ã®ã«ã¦ã³ã¿ã¼ãã¼ãã£ãåå ããã¬ã¸ãªã¨ã³ã¹ãªæ¥­çæ¨æºã®ãã©ãããã©ã¼ã 6.IMè¦å¶å¯¾è±¡ã®ã«ã¦ã³ã¿ã¼ãã¼ãã£ãåå ããã¬ã¸ãªã¨ã³ã¹ãªæ¥­çæ¨æºã®ãã©ãããã©ã¼ã View Factsheet &gt; View Factsheet &gt; View Factsheet &gt; è©³ããã¯ãã¡ãIM Exposure Managerã®ãã¢ããå¸æã®æ¹ã¯ãå¼ç¤¾æå½èã¾ã§ãé£çµ¡ãã ãããã¢ãäºç´ããbook a meetingDriving the derivatives industry as oneVIEW OUR CLIENT SOLUTIONSRelated ContentView all &gt; Reducing the Cost of Capital Through Workflow AutomationNovember 21, 2022Learn More &gt; IT Budget Considerations 2023 - Margin, Collateral, Payments &amp; Risk ManagementAugust 10, 2022Learn More &gt; Perspectives 2022 - Reflection on the pace of changeAugust 25, 2021Learn More &gt; IT Budget Considerations 2022 - Collateral, Margin &amp; Risk MitigationAugust 9, 2021Learn More &gt; Uncleared OTC margin settlement and why a centralized, utility solution wins over an âeveryone for themselvesâ approach.  March 14, 2023Learn More &gt; Big Data in Derivatives TradingJanuary 18, 2023Learn More &gt; Reducing the Cost of Capital Through Workflow AutomationNovember 21, 2022Learn More &gt; IT Budget Considerations 2023 - Margin, Collateral, Payments &amp; Risk ManagementAugust 10, 2022Learn More &gt; Big Data in Derivatives TradingJanuary 18, 2023Learn More &gt; Reducing the Cost of Capital Through Workflow AutomationNovember 21, 2022Learn More &gt; Increasing Margin Exposure â Firms see over 150% increase in funding costSeptember 7, 2022Learn More &gt; IT Budget Considerations 2023 - Margin, Collateral, Payments &amp; Risk ManagementAugust 10, 2022Learn More &gt; Stabilized initial margin with a catch â Understanding the impact of SIMM recalibrationFebruary 27, 2023Learn More &gt; The xVA Challenge; could open source be the answer?February 27, 2023Learn More &gt; Uncleared Margin Rules transition from Multi-Phase Implementation to a focus on Optimal Margin ManagementFebruary 27, 2023Learn More &gt; Big Data in Derivatives TradingJanuary 18, 2023Learn More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