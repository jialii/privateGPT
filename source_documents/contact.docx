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AANAContactGet in TouchGet in TouchIf you have any questions, would like to join a working group or request further information on any of our solutions please complete the form and we will direct your query to the relevant team.âFor production issues, contact support@acadia.inc for a faster resolution.</w:t>
        <w:br/>
        <w:br/>
        <w:t>International officesUK / Europe+44 122 444 0257US+1 617 600 5466Asia+852 305 18165Client Supportsupport@acadia.incOur global offices from around the worldBostonNorwell - Head Office600 Longwater Drive, Suite 101, Norwell MA 02061+1 617 600 5466Boston OfficeOne Beacon Street, Floor,Boston, MA 0210893View location on Google mapsDublin54 Fitzwilliam Square,Dublin 2,D02 X308,Ireland.+353 1 678 7922View location on Google mapsDÃ¼sseldorfMaurenbrecherstrasse 16,47803 Krefeld,Deutschland.+49 2151 9284 800View location on Google mapsLondonBroadgate QuarterOne Snowden StreetLondon EC2A 2DQ+44 122 444 0257View location on Google mapsNew York28 Liberty NY, NY 10005+1 617 600 5466View location on Google mapsTokyoLevel 11 Aoyama Palacio Tower3-6-7 Kita-Aoyama Minato-KuTokyo 107 - 0061Japan+8 52305 18165 (Support)+81 3 5778 5928 (Inquiries)View location on Google mapsStay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