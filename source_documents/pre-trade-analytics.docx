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Pre-Trade Analytics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&gt;RiskÂ Suite &gt;Pre-Trade AnalyticsProviding vital insight and analytics before tradingPre-Trade AnalyticsBook a meetingBook a meetingEarly view into expected IM ExposureReduce your IM costs with foresight from Pre-Trade AnalyticsWith direct integration to IM Threshold Monitor, Pre-Trade Analytics provides a real-time view of the impact of selected trades on your initial margin exposure. Leverage extensive product coverage to quickly and easily calculate the impact new trades might have on existing regulatory IM exposure relationships.Products &gt;RiskÂ Suite &gt;Pre-Trade AnalyticsProviding vital insight and analytics before tradingPre-Trade AnalyticsBook a meetingEarly view into expected IM ExposureReduce your IM costs with foresight from Pre-Trade AnalyticsWith direct integration to IM Threshold Monitor, Pre-Trade Analytics provides a real-time view of the impact of selected trades on your initial margin exposure. Leverage extensive product coverage to quickly and easily calculate the impact new trades might have on existing regulatory IM exposure relationships.Pre-Trade Analytics allows you to reduce costs by evaluating trading decisions in advance to stay under regulatory IM Threshold. Simply send Acadia your CRIF or trade data for the trade(s) you are considering and we will instantly provide analytics on marginal and total portfolio Reg IM exposure at the Portfolio, Counterparty or Group level.Â This service enables the swift and efficient placement of trades and can be used across various scenarios including potential new trades and intraday trades.Â ââWith direct integration to IM Threshold Monitor, Pre-Trade Analytics provides a real-time view of the impact of selected trades on your initial margin exposure. Leverage extensive product coverage to quickly and easily calculate the impact new trades might have on existing regulatory IM exposure relationships.Pre-Trade Analytics allows you to reduce costs by evaluating trading decisions in advance to stay under regulatory IM Threshold. Simply send Acadia your CRIF or trade data for the trade(s) you are considering and we will instantly provide analytics on marginal and total portfolio Reg IM exposure at the Portfolio, Counterparty or Group level.Â This service enables the swift and efficient placement of trades and can be used across various scenarios including potential new trades and intraday trades.Â ââDiscover moreProud winners of FTF Awards Best Compliance Solution 2022Extensive product coverageReduce your regulatory IM costs by analysing trading decisions in advance to stay under thresholdReduced risk of data leakage since many clients send Acadia CRIF or trade data for additional servicesIM impact modelled in a consistent manner as to existing IM Risk Generator tradesDownload PDFPDFããã¦ã³ã­ã¼ãShare thiså±æãã</w:t>
        <w:br/>
        <w:br/>
        <w:t>Product suites you might be interested inä»ã®ãµã¼ãã¹ã¯ãã¡ãIM Exposure Manager &gt;Margin Manager &gt; Collateral Manager &gt;Agreement Manager &gt; View our Risk Suite &gt;View our Data Suite&gt; View our Workflow Suite &gt;View our Agreement Suite &gt; *figures quoted based on LIKEZERO dataKey BenefitsExtensive product coverageReduce your regulatory IM costs by analysing trading decisions in advance to stay under thresholdReduced risk of data leakage since many clients send Acadia CRIF or trade data for additional servicesIM impact modelled in a consistent manner as to existing IM Risk Generator tradesExtensive product coverageReduce your regulatory IM costs by analysing trading decisions in advance to stay under thresholdReduced risk of data leakage since many clients send Acadia CRIF or trade data for additional servicesIM impact modelled in a consistent manner as to existing IM Risk Generator tradesView Factsheet &gt; Learn more &gt; View Factsheet &gt; Key Benefits1.Extensive product coverageExplore Digitization &gt; 2.Reduce your regulatory IM costs by analysing trading decisions in advance to stay under thresholdExplore Agreement Manager &gt; 3.Reduced risk of data leakage since many clients send Acadia CRIF or trade data for additional servicesView Factsheet &gt; 4.IM impact modelled in a consistent manner as to existing IM Risk Generator tradesView Factsheet &gt; 5.6.View Factsheet &gt; View Factsheet &gt; View Factsheet &gt; Learn moreBook a meeting with our team to learn more about Pre-Trade Analyticsãã¢ãäºç´ããbook a meetingDriving the derivatives industry as oneWe offer more than just Pre-Trade Analytics. Find out what Acadia solutions can offer your business and drive it forward across departments.VIEW OUR CLIENT SOLUTIONSRelated ContentView all &gt; Reducing the Cost of Capital Through Workflow AutomationNovember 21, 2022Learn More &gt; IT Budget Considerations 2023 - Margin, Collateral, Payments &amp; Risk ManagementAugust 10, 2022Learn More &gt; Perspectives 2022 - Reflection on the pace of changeAugust 25, 2021Learn More &gt; IT Budget Considerations 2022 - Collateral, Margin &amp; Risk MitigationAugust 9, 2021Learn More &gt; Uncleared OTC margin settlement and why a centralized, utility solution wins over an âeveryone for themselvesâ approach.  March 14, 2023Learn More &gt; Big Data in Derivatives TradingJanuary 18, 2023Learn More &gt; Reducing the Cost of Capital Through Workflow AutomationNovember 21, 2022Learn More &gt; IT Budget Considerations 2023 - Margin, Collateral, Payments &amp; Risk ManagementAugust 10, 2022Learn More &gt; Big Data in Derivatives TradingJanuary 18, 2023Learn More &gt; Reducing the Cost of Capital Through Workflow AutomationNovember 21, 2022Learn More &gt; Increasing Margin Exposure â Firms see over 150% increase in funding costSeptember 7, 2022Learn More &gt; IT Budget Considerations 2023 - Margin, Collateral, Payments &amp; Risk ManagementAugust 10, 2022Learn More &gt; Stabilized initial margin with a catch â Understanding the impact of SIMM recalibrationFebruary 27, 2023Learn More &gt; The xVA Challenge; could open source be the answer?February 27, 2023Learn More &gt; Uncleared Margin Rules transition from Multi-Phase Implementation to a focus on Optimal Margin ManagementFebruary 27, 2023Learn More &gt; Big Data in Derivatives TradingJanuary 18,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