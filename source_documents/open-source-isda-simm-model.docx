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Open Source â ISDA SIMMâ¢ models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AANAOPEN SOURCE MODELAccess Open Source version of 10 day and 1 day ISDA SIMMâ¢ modelsAcadia maintains an open source version of the 10 day and 1 day ISDA SIMM Models on Github. Â Click here to access Github. Â Use of the model is free. Â Acadia ensures that itâs always up-to-date and it passes the ISDA unit test. Â However, to use the ISDA SIMM model you must still license it from ISDA. Â Click here to access the licensing form from ISDA.Access ModelsOther services you might be interested inOpen Risk Engine &gt; Risk Model Development &gt; Model Risk Management &gt; Regulatory Compliance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