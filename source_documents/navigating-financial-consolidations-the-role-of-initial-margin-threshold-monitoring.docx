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Navigating Financial Consolidations: The Role of Initial Margin Threshold Monitoring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AANAInsights &gt;Navigating Financial Consolidations: The Role of Initial Margin Threshold MonitoringBlogNavigating Financial Consolidations: The Role of Initial Margin Threshold MonitoringâAs regional bank stress and consolidation headlines persist, the importance of proactive threshold monitoring for Initial Margin (IM) is underscored. IM, a form of collateral in financial transactions,acts as a safety net against potential future losses. Regulatory guidelines exempt firms from posting IM if their aggregate exposure remains below a $50 million threshold. However, even if under the threshold, Credit Support Annexes (CSAs) must be papered because any day exceeding the limit instantly triggers regulatory compliance requirements â a scenario that could materialize quickly during periods of financial volatility or bank mergers.Â âIn such a dynamic environment, bank mergers can rapidly accelerate a firm toward the regulatory threshold.With ISDA SIMMTM, the global standard for IM risk calculation, portfolio exposure within agreements is summed non-linearly with netting benefits while across agreements it is purely additive. As a result, the merger of smaller IM relationships can abruptly exceed the threshold, demanding immediate compliance and substantial capital requirements. Acadia's IM Threshold Monitor (IMTM) service is a great too in these circumstances, offering a proactive strategy for firms to manage and optimize their IM exposure.Â  The graph above shows the monthly rate of agreement breaches per phase, with both phase 5 and phase 6 gradually increasing over time. Data sourced from Acadiaâs IM Threshold MonitorThe IMTM service, recognized across the industry, presents an early warning system. It alerts firms of impending breaches at custom levels and the regulatory threshold itself, providing ample time for preparation. Crucial actions such as repapering CSAs can be undertaken in a timely manner, mitigating potential breach risks.During bank mergers, the IMTM service offers a comprehensive view of a firmâs IM exposure across multiple dealers. This empowers clients to identify and strategize around relationships that push them closer to the regulatory threshold. Decisions regarding the maintenance, modification, or termination of trades can be made strategically, optimizing IM exposure throughout the consolidation process. This is particularly beneficial for firms where immediate IM exchange may not be uniformly required.T here have been requests for some allowances to be provided to firms who find themselves in this scenario. Regulators have so far rejected any industry-wide concessions. Rather they have asked individual firms who are impacted to discuss with their regulator where necessary. With the long-standing presence of IM regulations, the need for threshold monitoring persists. As financial institutions navigate the intricacies of consolidations, Acadiaâs IMTM service becomes increasingly essential. By facilitating early warnings and transparency across all relationships, strategic decision-making is possible and paves the way for optimized risk management.About the AuthorââJacob Ullman joined Acadia in 2020. In his role, Jacob is responsible for the data analytics that drive the strategy across Acadiaâs suite of solutions. He has focused primarily on the launch of Acadiaâs data exploration (DX) to give clients the power to make data-driven decisions. Jacob holds a Certificate in Quantitative Finance from the CQF program and two Bachelor of Science degrees (BScs) in Finance and Mechanical Engineering from Lehigh University.Recent VideosBlogNavigating Financial Consolidations: The Role of Initial Margin Threshold MonitoringJune 1, 2023Read Now&gt; Read Now&gt; Watch Now&gt; Watch Now&gt; BlogHow Acadia is assisting Crypto Firms with risk and capital managementMay 4, 2023Read Now&gt; Read Now&gt; Watch Now&gt; Watch Now&gt; VideoOptimal Margin Management â Heralding a new era in UMR complianceApril 12, 2023Read Now&gt; Read Now&gt; Watch Now&gt; Watch Now&gt; ArticleUncleared OTC margin settlement and why a centralized, utility solution wins over an âeveryone for themselvesâ approach.  March 14, 2023Read Now&gt; Read Now&gt; Watch Now&gt; Watch Now&gt; Recent VideosBlogNavigating Financial Consolidations: The Role of Initial Margin Threshold MonitoringJune 12, 2023Read Now&gt; Read Now&gt; Watch Now&gt; Watch Now&gt; BlogHow Acadia is assisting Crypto Firms with risk and capital managementMay 4, 2023Read Now&gt; Read Now&gt; Watch Now&gt; Watch Now&gt; VideoOptimal Margin Management â Heralding a new era in UMR complianceApril 12, 2023Read Now&gt; Read Now&gt; Watch Now&gt; Watch Now&gt; ArticleUncleared OTC margin settlement and why a centralized, utility solution wins over an âeveryone for themselvesâ approach.  March 24, 2023Read Now&gt; Read Now&gt; Watch Now&gt; Watch Now&gt; âAs regional bank stress and consolidation headlines persist, the importance of proactive threshold monitoring for Initial Margin (IM) is underscored. IM, a form of collateral in financial transactions,acts as a safety net against potential future losses. Regulatory guidelines exempt firms from posting IM if their aggregate exposure remains below a $50 million threshold. However, even if under the threshold, Credit Support Annexes (CSAs) must be papered because any day exceeding the limit instantly triggers regulatory compliance requirements â a scenario that could materialize quickly during periods of financial volatility or bank mergers.Â âIn such a dynamic environment, bank mergers can rapidly accelerate a firm toward the regulatory threshold.With ISDA SIMMTM, the global standard for IM risk calculation, portfolio exposure within agreements is summed non-linearly with netting benefits while across agreements it is purely additive. As a result, the merger of smaller IM relationships can abruptly exceed the threshold, demanding immediate compliance and substantial capital requirements. Acadia's IM Threshold Monitor (IMTM) service is a great too in these circumstances, offering a proactive strategy for firms to manage and optimize their IM exposure.Â  The graph above shows the monthly rate of agreement breaches per phase, with both phase 5 and phase 6 gradually increasing over time. Data sourced from Acadiaâs IM Threshold MonitorThe IMTM service, recognized across the industry, presents an early warning system. It alerts firms of impending breaches at custom levels and the regulatory threshold itself, providing ample time for preparation. Crucial actions such as repapering CSAs can be undertaken in a timely manner, mitigating potential breach risks.During bank mergers, the IMTM service offers a comprehensive view of a firmâs IM exposure across multiple dealers. This empowers clients to identify and strategize around relationships that push them closer to the regulatory threshold. Decisions regarding the maintenance, modification, or termination of trades can be made strategically, optimizing IM exposure throughout the consolidation process. This is particularly beneficial for firms where immediate IM exchange may not be uniformly required.T here have been requests for some allowances to be provided to firms who find themselves in this scenario. Regulators have so far rejected any industry-wide concessions. Rather they have asked individual firms who are impacted to discuss with their regulator where necessary. With the long-standing presence of IM regulations, the need for threshold monitoring persists. As financial institutions navigate the intricacies of consolidations, Acadiaâs IMTM service becomes increasingly essential. By facilitating early warnings and transparency across all relationships, strategic decision-making is possible and paves the way for optimized risk management.About the AuthorââJacob Ullman joined Acadia in 2020. In his role, Jacob is responsible for the data analytics that drive the strategy across Acadiaâs suite of solutions. He has focused primarily on the launch of Acadiaâs data exploration (DX) to give clients the power to make data-driven decisions. Jacob holds a Certificate in Quantitative Finance from the CQF program and two Bachelor of Science degrees (BScs) in Finance and Mechanical Engineering from Lehigh University.âAs regional bank stress and consolidation headlines persist, the importance of proactive threshold monitoring for Initial Margin (IM) is underscored. IM, a form of collateral in financial transactions,acts as a safety net against potential future losses. Regulatory guidelines exempt firms from posting IM if their aggregate exposure remains below a $50 million threshold. However, even if under the threshold, Credit Support Annexes (CSAs) must be papered because any day exceeding the limit instantly triggers regulatory compliance requirements â a scenario that could materialize quickly during periods of financial volatility or bank mergers.Â âIn such a dynamic environment, bank mergers can rapidly accelerate a firm toward the regulatory threshold.With ISDA SIMMTM, the global standard for IM risk calculation, portfolio exposure within agreements is summed non-linearly with netting benefits while across agreements it is purely additive. As a result, the merger of smaller IM relationships can abruptly exceed the threshold, demanding immediate compliance and substantial capital requirements. Acadia's IM Threshold Monitor (IMTM) service is a great too in these circumstances, offering a proactive strategy for firms to manage and optimize their IM exposure.Â  The graph above shows the monthly rate of agreement breaches per phase, with both phase 5 and phase 6 gradually increasing over time. Data sourced from Acadiaâs IM Threshold MonitorThe IMTM service, recognized across the industry, presents an early warning system. It alerts firms of impending breaches at custom levels and the regulatory threshold itself, providing ample time for preparation. Crucial actions such as repapering CSAs can be undertaken in a timely manner, mitigating potential breach risks.During bank mergers, the IMTM service offers a comprehensive view of a firmâs IM exposure across multiple dealers. This empowers clients to identify and strategize around relationships that push them closer to the regulatory threshold. Decisions regarding the maintenance, modification, or termination of trades can be made strategically, optimizing IM exposure throughout the consolidation process. This is particularly beneficial for firms where immediate IM exchange may not be uniformly required.T here have been requests for some allowances to be provided to firms who find themselves in this scenario. Regulators have so far rejected any industry-wide concessions. Rather they have asked individual firms who are impacted to discuss with their regulator where necessary. With the long-standing presence of IM regulations, the need for threshold monitoring persists. As financial institutions navigate the intricacies of consolidations, Acadiaâs IMTM service becomes increasingly essential. By facilitating early warnings and transparency across all relationships, strategic decision-making is possible and paves the way for optimized risk management.About the AuthorââJacob Ullman joined Acadia in 2020. In his role, Jacob is responsible for the data analytics that drive the strategy across Acadiaâs suite of solutions. He has focused primarily on the launch of Acadiaâs data exploration (DX) to give clients the power to make data-driven decisions. Jacob holds a Certificate in Quantitative Finance from the CQF program and two Bachelor of Science degrees (BScs) in Finance and Mechanical Engineering from Lehigh University.</w:t>
        <w:br/>
        <w:br/>
        <w:t>Read More hereDownload this articleDownload this articleShare this</w:t>
        <w:br/>
        <w:br/>
        <w:t>Products Suites you might be interested inView our Agreement Suite &gt; View our Workflow Suite &gt; View our Data Suite&gt; Products Suites you might be interested inView our Agreement Suite &gt; View our Workflow Suite &gt; View our Data Suite&gt; Explore our video libraryView all our videos &gt; Explore our video libraryView all our videos &gt; Recent InsightsBlogNavigating Financial Consolidations: The Role of Initial Margin Threshold MonitoringJune 1, 2023Read Now&gt; Read Now&gt; Watch Now&gt; Watch Now&gt; BlogHow Acadia is assisting Crypto Firms with risk and capital managementMay 4, 2023Read Now&gt; Read Now&gt; Watch Now&gt; Watch Now&gt; VideoOptimal Margin Management â Heralding a new era in UMR complianceApril 12, 2023Read Now&gt; Read Now&gt; Watch Now&gt; Watch Now&gt; BlogNavigating Financial Consolidations: The Role of Initial Margin Threshold MonitoringJune 1, 2023Read Now&gt; Read Now&gt; Learn more &gt; Watch Now&gt; BlogHow Acadia is assisting Crypto Firms with risk and capital managementMay 4, 2023Read Now&gt; Read Now&gt; Learn more &gt; Watch Now&gt; VideoOptimal Margin Management â Heralding a new era in UMR complianceApril 12, 2023Read Now&gt; Read Now&gt; Learn more &gt; Watch Now&gt; Navigating Financial Consolidations: The Role of Initial Margin Threshold MonitoringJune 1, 2023Learn more &gt; How Acadia is assisting Crypto Firms with risk and capital managementMay 4, 2023Learn more &gt; Optimal Margin Management â Heralding a new era in UMR complianceApril 12, 2023Learn more &gt; Navigating Financial Consolidations: The Role of Initial Margin Threshold MonitoringJune 12, 2023Learn more &gt; How Acadia is assisting Crypto Firms with risk and capital managementMay 4, 2023Learn more &gt; Optimal Margin Management â Heralding a new era in UMR complianceApril 12, 2023Learn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